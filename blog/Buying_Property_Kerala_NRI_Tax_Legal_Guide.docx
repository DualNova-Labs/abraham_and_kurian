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Buying Property in Kerala as an NRI: Tax and Legal Aspects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Kerala, with its scenic beauty and deep-rooted ties to its diaspora, remains a preferred destination for Non-Resident Indians (NRIs) looking to invest in real estate. Whether it's a retirement home, ancestral land, or a rental investment, buying property in Kerala is a dream for many NRIs. However, before making a purchase, it is crucial to understand the legal and tax framework that governs such transactions.</w:t>
        <w:br w:type="textWrapping"/>
        <w:br w:type="textWrapping"/>
        <w:t xml:space="preserve">In this blog, we break down the key legal provisions, tax implications, and FEMA regulations every NRI must be aware of before buying property in Kerala.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Who is Considered an NRI?</w:t>
      </w:r>
      <w:r w:rsidDel="00000000" w:rsidR="00000000" w:rsidRPr="00000000">
        <w:rPr>
          <w:rtl w:val="0"/>
        </w:rPr>
        <w:br w:type="textWrapping"/>
        <w:t xml:space="preserve">As per Indian laws, an NRI is a citizen of India residing outside India for more than 182 days in a financial year. The term also includes Persons of Indian Origin (PIOs) and Overseas Citizens of India (OCIs) for real estate purposes.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Types of Property an NRI Can Buy in Kerala</w:t>
      </w:r>
      <w:r w:rsidDel="00000000" w:rsidR="00000000" w:rsidRPr="00000000">
        <w:rPr>
          <w:rtl w:val="0"/>
        </w:rPr>
        <w:br w:type="textWrapping"/>
        <w:t xml:space="preserve">Under the Foreign Exchange Management Act (FEMA) regulations, an NRI is allowed to buy:</w:t>
        <w:br w:type="textWrapping"/>
        <w:t xml:space="preserve">- Residential properties (flats, villas, apartments, independent houses)</w:t>
        <w:br w:type="textWrapping"/>
        <w:t xml:space="preserve">- Commercial properties (offices, shops)</w:t>
        <w:br w:type="textWrapping"/>
        <w:br w:type="textWrapping"/>
      </w:r>
      <w:r w:rsidDel="00000000" w:rsidR="00000000" w:rsidRPr="00000000">
        <w:rPr>
          <w:b w:val="1"/>
          <w:i w:val="1"/>
          <w:rtl w:val="0"/>
        </w:rPr>
        <w:t xml:space="preserve">Prohibited</w:t>
      </w:r>
      <w:r w:rsidDel="00000000" w:rsidR="00000000" w:rsidRPr="00000000">
        <w:rPr>
          <w:i w:val="1"/>
          <w:rtl w:val="0"/>
        </w:rPr>
        <w:t xml:space="preserve">: NRIs are not allowed to purchase agricultural land, plantation property, or farmhouses, unless inherited or gifted.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Legal Documentation Required</w:t>
        <w:br w:type="textWrapping"/>
      </w:r>
      <w:r w:rsidDel="00000000" w:rsidR="00000000" w:rsidRPr="00000000">
        <w:rPr>
          <w:rtl w:val="0"/>
        </w:rPr>
        <w:t xml:space="preserve">To purchase a property, NRIs must ensure the following:</w:t>
        <w:br w:type="textWrapping"/>
        <w:t xml:space="preserve">1. Valid Indian Passport and PAN Card</w:t>
        <w:br w:type="textWrapping"/>
        <w:t xml:space="preserve">2. Overseas Address Proof</w:t>
        <w:br w:type="textWrapping"/>
        <w:t xml:space="preserve">3. Power of Attorney (POA) – If the NRI cannot be physically present, a POA can be executed in favor of a relative or lawyer.</w:t>
        <w:br w:type="textWrapping"/>
        <w:t xml:space="preserve">4. Sale Deed – Must be registered in the local Sub-Registrar Office.</w:t>
        <w:br w:type="textWrapping"/>
        <w:t xml:space="preserve">5. Encumbrance Certificate – Ensures the property is free from legal dues.</w:t>
        <w:br w:type="textWrapping"/>
        <w:t xml:space="preserve">6. Approved Building Plan &amp; Property Tax Receipts</w:t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Funding the Purchase – Mode of Payment</w:t>
      </w:r>
      <w:r w:rsidDel="00000000" w:rsidR="00000000" w:rsidRPr="00000000">
        <w:rPr>
          <w:rtl w:val="0"/>
        </w:rPr>
        <w:br w:type="textWrapping"/>
        <w:t xml:space="preserve">- Payment must be made in Indian Rupees (INR) through:</w:t>
        <w:br w:type="textWrapping"/>
        <w:t xml:space="preserve">  - NRE (Non-Resident External) Account</w:t>
        <w:br w:type="textWrapping"/>
        <w:t xml:space="preserve">  - NRO (Non-Resident Ordinary) Account</w:t>
        <w:br w:type="textWrapping"/>
        <w:t xml:space="preserve">  - FCNR (Foreign Currency Non-Resident) Account</w:t>
        <w:br w:type="textWrapping"/>
        <w:t xml:space="preserve">- Home loans can be availed from Indian banks but must be repaid using NRI accounts.</w:t>
        <w:br w:type="textWrapping"/>
      </w:r>
      <w:r w:rsidDel="00000000" w:rsidR="00000000" w:rsidRPr="00000000">
        <w:rPr>
          <w:i w:val="1"/>
          <w:rtl w:val="0"/>
        </w:rPr>
        <w:t xml:space="preserve">Cash transactions are not permitted. All payments must be traceable and bank-routed.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Tax Implications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1. At the Time of Purchase</w:t>
      </w:r>
      <w:r w:rsidDel="00000000" w:rsidR="00000000" w:rsidRPr="00000000">
        <w:rPr>
          <w:rtl w:val="0"/>
        </w:rPr>
        <w:br w:type="textWrapping"/>
        <w:t xml:space="preserve">- No tax is payable at the time of purchase of residential or commercial property by an NRI.</w:t>
        <w:br w:type="textWrapping"/>
        <w:t xml:space="preserve">- However, stamp duty and registration charges will apply (same as for residents).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2. Income from Property</w:t>
      </w:r>
      <w:r w:rsidDel="00000000" w:rsidR="00000000" w:rsidRPr="00000000">
        <w:rPr>
          <w:rtl w:val="0"/>
        </w:rPr>
        <w:br w:type="textWrapping"/>
        <w:t xml:space="preserve">- Rental income earned is taxable in India under “Income from House Property”.</w:t>
        <w:br w:type="textWrapping"/>
        <w:t xml:space="preserve">- TDS at 30% is applicable on rent payments to NRIs, which can be claimed as refund via ITR.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3. On Sale of Property</w:t>
      </w:r>
      <w:r w:rsidDel="00000000" w:rsidR="00000000" w:rsidRPr="00000000">
        <w:rPr>
          <w:rtl w:val="0"/>
        </w:rPr>
        <w:br w:type="textWrapping"/>
        <w:t xml:space="preserve">- Capital Gains Tax applies:</w:t>
        <w:br w:type="textWrapping"/>
        <w:t xml:space="preserve">  - Short-Term (if held ≤ 2 years): Taxed as per applicable slab rates.</w:t>
        <w:br w:type="textWrapping"/>
        <w:t xml:space="preserve">  - Long-Term (if held &gt; 2 years): Taxed at 20% with indexation benefits.</w:t>
        <w:br w:type="textWrapping"/>
        <w:t xml:space="preserve">- Buyer must deduct TDS @20% on sale of long-term capital assets by an NRI.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Planning tip: Reinvestment under Section 54 or 54EC can help reduce capital gains tax.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Repatriation of Sale Proceeds</w:t>
      </w:r>
      <w:r w:rsidDel="00000000" w:rsidR="00000000" w:rsidRPr="00000000">
        <w:rPr>
          <w:rtl w:val="0"/>
        </w:rPr>
        <w:br w:type="textWrapping"/>
        <w:t xml:space="preserve">- NRIs can repatriate up to two properties' sale proceeds abroad, subject to certain conditions.</w:t>
        <w:br w:type="textWrapping"/>
        <w:t xml:space="preserve">- The amount must be from the sale of property purchased using NRE/FCNR funds or home loan repayments made from NRE accounts.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Common Legal Issues Faced by NRIs</w:t>
      </w:r>
      <w:r w:rsidDel="00000000" w:rsidR="00000000" w:rsidRPr="00000000">
        <w:rPr>
          <w:rtl w:val="0"/>
        </w:rPr>
        <w:br w:type="textWrapping"/>
        <w:t xml:space="preserve">- Disputes over ancestral or inherited property.</w:t>
        <w:br w:type="textWrapping"/>
        <w:t xml:space="preserve">- Illegal possession or encroachment during the NRI’s absence.</w:t>
        <w:br w:type="textWrapping"/>
        <w:t xml:space="preserve">- Fake title documents or misrepresented ownership.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Recommendation: Always engage a local legal advisor or CA for property vetting and tax compliance.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  <w:br w:type="textWrapping"/>
        <w:t xml:space="preserve">Buying property in Kerala as an NRI is a smart investment if handled with the right guidance. Understanding FEMA restrictions, tax rules, and legal formalities ensures a smooth and compliant transaction. Whether you’re investing for personal use or rental income, staying informed and well-advised is key to avoiding surprises.</w:t>
        <w:br w:type="textWrapping"/>
        <w:br w:type="textWrapping"/>
        <w:br w:type="textWrapping"/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